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5355E2" w14:textId="77777777" w:rsidR="00185829" w:rsidRDefault="00000000">
      <w:pPr>
        <w:pStyle w:val="Heading1"/>
      </w:pPr>
      <w:r>
        <w:t>Interview Preparation Notes</w:t>
      </w:r>
    </w:p>
    <w:p w14:paraId="07128B88" w14:textId="77777777" w:rsidR="00185829" w:rsidRDefault="00000000">
      <w:pPr>
        <w:pStyle w:val="Heading2"/>
      </w:pPr>
      <w:r>
        <w:t>Summary</w:t>
      </w:r>
    </w:p>
    <w:p w14:paraId="6D7F9E5F" w14:textId="77777777" w:rsidR="00185829" w:rsidRDefault="00000000">
      <w:r>
        <w:br/>
        <w:t xml:space="preserve">These notes cover the implementation and utilization of OpenAI's GPT-based chatbot for various tasks, </w:t>
      </w:r>
      <w:r>
        <w:br/>
        <w:t>including conversational AI, order automation, and structured response generation.</w:t>
      </w:r>
      <w:r>
        <w:br/>
        <w:t>Key topics include:</w:t>
      </w:r>
      <w:r>
        <w:br/>
        <w:t>- Setting up OpenAI API and using Python for chatbot interactions.</w:t>
      </w:r>
      <w:r>
        <w:br/>
        <w:t>- Creating personalized assistants with specific behavior (e.g., speaking like Shakespeare).</w:t>
      </w:r>
      <w:r>
        <w:br/>
        <w:t>- Developing a pizza order bot that handles orders, delivery, and payment.</w:t>
      </w:r>
      <w:r>
        <w:br/>
        <w:t>- Generating structured JSON summaries of chatbot interactions.</w:t>
      </w:r>
      <w:r>
        <w:br/>
        <w:t>- Using Panel (pn) for GUI interaction in chatbot development.</w:t>
      </w:r>
      <w:r>
        <w:br/>
      </w:r>
    </w:p>
    <w:p w14:paraId="53EB84AB" w14:textId="77777777" w:rsidR="00185829" w:rsidRDefault="00000000">
      <w:pPr>
        <w:pStyle w:val="Heading2"/>
      </w:pPr>
      <w:r>
        <w:t>Potential Interview Questions and Answers</w:t>
      </w:r>
    </w:p>
    <w:p w14:paraId="0D4D6C2A" w14:textId="77777777" w:rsidR="00185829" w:rsidRDefault="00000000">
      <w:pPr>
        <w:pStyle w:val="Heading3"/>
      </w:pPr>
      <w:r>
        <w:t>What is OpenAI's GPT-based chatbot?</w:t>
      </w:r>
    </w:p>
    <w:p w14:paraId="6E3B4B24" w14:textId="77777777" w:rsidR="00185829" w:rsidRDefault="00000000">
      <w:r>
        <w:t>GPT-based chatbots use OpenAI's language models to generate human-like responses based on input prompts. They can be fine-tuned for specific tasks like order automation and conversational AI.</w:t>
      </w:r>
    </w:p>
    <w:p w14:paraId="73BE93A5" w14:textId="77777777" w:rsidR="00185829" w:rsidRDefault="00000000">
      <w:pPr>
        <w:pStyle w:val="Heading3"/>
      </w:pPr>
      <w:r>
        <w:t>How does temperature affect chatbot responses?</w:t>
      </w:r>
    </w:p>
    <w:p w14:paraId="71330C9C" w14:textId="77777777" w:rsidR="00185829" w:rsidRDefault="00000000">
      <w:r>
        <w:t>The 'temperature' parameter controls the randomness of responses. A lower value (e.g., 0) makes responses more deterministic, while a higher value (e.g., 1) makes them more diverse and creative.</w:t>
      </w:r>
    </w:p>
    <w:p w14:paraId="4E77BD9F" w14:textId="77777777" w:rsidR="00185829" w:rsidRDefault="00000000">
      <w:pPr>
        <w:pStyle w:val="Heading3"/>
      </w:pPr>
      <w:r>
        <w:t>What is the role of 'messages' in a chatbot interaction?</w:t>
      </w:r>
    </w:p>
    <w:p w14:paraId="62B26DD4" w14:textId="77777777" w:rsidR="00185829" w:rsidRDefault="00000000">
      <w:r>
        <w:t>The 'messages' list maintains the conversation history, where each message has a role (system, user, or assistant). This allows the chatbot to remember context and provide coherent responses.</w:t>
      </w:r>
    </w:p>
    <w:p w14:paraId="722C3B86" w14:textId="77777777" w:rsidR="00185829" w:rsidRDefault="00000000">
      <w:pPr>
        <w:pStyle w:val="Heading3"/>
      </w:pPr>
      <w:r>
        <w:t>How is the Panel library used in chatbot development?</w:t>
      </w:r>
    </w:p>
    <w:p w14:paraId="25F477E5" w14:textId="77777777" w:rsidR="00185829" w:rsidRDefault="00000000">
      <w:r>
        <w:t>Panel (pn) is used to create interactive GUI elements for chatbots, allowing real-time user input handling. It helps in displaying user queries and chatbot responses in a structured format.</w:t>
      </w:r>
    </w:p>
    <w:p w14:paraId="2EA85B8B" w14:textId="77777777" w:rsidR="00185829" w:rsidRDefault="00000000">
      <w:pPr>
        <w:pStyle w:val="Heading3"/>
      </w:pPr>
      <w:r>
        <w:t>What is the function of OpenAI's API key in chatbot implementation?</w:t>
      </w:r>
    </w:p>
    <w:p w14:paraId="0BCCA4B0" w14:textId="77777777" w:rsidR="00185829" w:rsidRDefault="00000000">
      <w:r>
        <w:t>The API key is required for authentication and access to OpenAI's models. It ensures that requests are sent securely and processed correctly by the OpenAI API.</w:t>
      </w:r>
    </w:p>
    <w:p w14:paraId="44D6A876" w14:textId="77777777" w:rsidR="00185829" w:rsidRDefault="00000000">
      <w:pPr>
        <w:pStyle w:val="Heading3"/>
      </w:pPr>
      <w:r>
        <w:lastRenderedPageBreak/>
        <w:t>What are the key steps in building an order bot?</w:t>
      </w:r>
    </w:p>
    <w:p w14:paraId="7A099D5E" w14:textId="77777777" w:rsidR="00185829" w:rsidRDefault="00000000">
      <w:r>
        <w:t>1. Define chatbot behavior and menu details.</w:t>
      </w:r>
      <w:r>
        <w:br/>
        <w:t>2. Collect user input (order items, size, extras).</w:t>
      </w:r>
      <w:r>
        <w:br/>
        <w:t>3. Summarize the order and confirm with the user.</w:t>
      </w:r>
      <w:r>
        <w:br/>
        <w:t>4. Handle delivery or pickup preferences.</w:t>
      </w:r>
      <w:r>
        <w:br/>
        <w:t>5. Generate a structured summary (e.g., JSON format).</w:t>
      </w:r>
    </w:p>
    <w:p w14:paraId="5DE70B91" w14:textId="77777777" w:rsidR="00185829" w:rsidRDefault="00000000">
      <w:pPr>
        <w:pStyle w:val="Heading3"/>
      </w:pPr>
      <w:r>
        <w:t>How does JSON summary generation work for chatbot interactions?</w:t>
      </w:r>
    </w:p>
    <w:p w14:paraId="03B3B397" w14:textId="77777777" w:rsidR="00185829" w:rsidRDefault="00000000">
      <w:r>
        <w:t>JSON format is used to structure the chatbot's output, itemizing ordered items, sizes, toppings, and total price. This makes it easy to process and store data efficiently.</w:t>
      </w:r>
    </w:p>
    <w:p w14:paraId="1FFD4947" w14:textId="77777777" w:rsidR="00185829" w:rsidRDefault="00000000">
      <w:pPr>
        <w:pStyle w:val="Heading3"/>
      </w:pPr>
      <w:r>
        <w:t>What are the benefits of using structured response generation in AI chatbots?</w:t>
      </w:r>
    </w:p>
    <w:p w14:paraId="118C9D75" w14:textId="1E267B59" w:rsidR="00BA0B9C" w:rsidRPr="00BA0B9C" w:rsidRDefault="00000000" w:rsidP="00BA0B9C">
      <w:r>
        <w:t>Structured responses, such as JSON summaries, enhance data organization, improve integration with other systems, and ensure clarity in automated processes like order management.</w:t>
      </w:r>
    </w:p>
    <w:p w14:paraId="5A815BFB" w14:textId="77777777" w:rsidR="00BA0B9C" w:rsidRPr="00BA0B9C" w:rsidRDefault="00BA0B9C" w:rsidP="00BA0B9C">
      <w:pPr>
        <w:rPr>
          <w:b/>
          <w:bCs/>
          <w:lang w:val="en-IN"/>
        </w:rPr>
      </w:pPr>
      <w:r w:rsidRPr="00BA0B9C">
        <w:rPr>
          <w:b/>
          <w:bCs/>
          <w:lang w:val="en-IN"/>
        </w:rPr>
        <w:t>Overview of the Project</w:t>
      </w:r>
    </w:p>
    <w:p w14:paraId="2FB29B27" w14:textId="77777777" w:rsidR="00BA0B9C" w:rsidRPr="00BA0B9C" w:rsidRDefault="00BA0B9C" w:rsidP="00BA0B9C">
      <w:pPr>
        <w:rPr>
          <w:lang w:val="en-IN"/>
        </w:rPr>
      </w:pPr>
      <w:r w:rsidRPr="00BA0B9C">
        <w:rPr>
          <w:lang w:val="en-IN"/>
        </w:rPr>
        <w:t>This project involves developing a chatbot using OpenAI's API to interact with users in different styles and automate the process of taking orders for a pizza restaurant. The chatbot uses the chat format to simulate natural conversations and follows structured interactions.</w:t>
      </w:r>
    </w:p>
    <w:p w14:paraId="71F70161" w14:textId="77777777" w:rsidR="00BA0B9C" w:rsidRPr="00BA0B9C" w:rsidRDefault="00BA0B9C" w:rsidP="00BA0B9C">
      <w:pPr>
        <w:rPr>
          <w:lang w:val="en-IN"/>
        </w:rPr>
      </w:pPr>
      <w:r w:rsidRPr="00BA0B9C">
        <w:rPr>
          <w:lang w:val="en-IN"/>
        </w:rPr>
        <w:pict w14:anchorId="09AEFA09">
          <v:rect id="_x0000_i1115" style="width:0;height:1.5pt" o:hralign="center" o:hrstd="t" o:hr="t" fillcolor="#a0a0a0" stroked="f"/>
        </w:pict>
      </w:r>
    </w:p>
    <w:p w14:paraId="2BFCDAC1" w14:textId="77777777" w:rsidR="00BA0B9C" w:rsidRPr="00BA0B9C" w:rsidRDefault="00BA0B9C" w:rsidP="00BA0B9C">
      <w:pPr>
        <w:rPr>
          <w:b/>
          <w:bCs/>
          <w:lang w:val="en-IN"/>
        </w:rPr>
      </w:pPr>
      <w:r w:rsidRPr="00BA0B9C">
        <w:rPr>
          <w:b/>
          <w:bCs/>
          <w:lang w:val="en-IN"/>
        </w:rPr>
        <w:t>Technologies Used</w:t>
      </w:r>
    </w:p>
    <w:p w14:paraId="1E60E2FA" w14:textId="77777777" w:rsidR="00BA0B9C" w:rsidRPr="00BA0B9C" w:rsidRDefault="00BA0B9C" w:rsidP="00BA0B9C">
      <w:pPr>
        <w:numPr>
          <w:ilvl w:val="0"/>
          <w:numId w:val="10"/>
        </w:numPr>
        <w:rPr>
          <w:lang w:val="en-IN"/>
        </w:rPr>
      </w:pPr>
      <w:r w:rsidRPr="00BA0B9C">
        <w:rPr>
          <w:b/>
          <w:bCs/>
          <w:lang w:val="en-IN"/>
        </w:rPr>
        <w:t>Python</w:t>
      </w:r>
      <w:r w:rsidRPr="00BA0B9C">
        <w:rPr>
          <w:lang w:val="en-IN"/>
        </w:rPr>
        <w:t xml:space="preserve"> for scripting</w:t>
      </w:r>
    </w:p>
    <w:p w14:paraId="05F04187" w14:textId="77777777" w:rsidR="00BA0B9C" w:rsidRPr="00BA0B9C" w:rsidRDefault="00BA0B9C" w:rsidP="00BA0B9C">
      <w:pPr>
        <w:numPr>
          <w:ilvl w:val="0"/>
          <w:numId w:val="10"/>
        </w:numPr>
        <w:rPr>
          <w:lang w:val="en-IN"/>
        </w:rPr>
      </w:pPr>
      <w:r w:rsidRPr="00BA0B9C">
        <w:rPr>
          <w:b/>
          <w:bCs/>
          <w:lang w:val="en-IN"/>
        </w:rPr>
        <w:t>OpenAI API</w:t>
      </w:r>
      <w:r w:rsidRPr="00BA0B9C">
        <w:rPr>
          <w:lang w:val="en-IN"/>
        </w:rPr>
        <w:t xml:space="preserve"> for chatbot responses</w:t>
      </w:r>
    </w:p>
    <w:p w14:paraId="6D0E8E10" w14:textId="77777777" w:rsidR="00BA0B9C" w:rsidRPr="00BA0B9C" w:rsidRDefault="00BA0B9C" w:rsidP="00BA0B9C">
      <w:pPr>
        <w:numPr>
          <w:ilvl w:val="0"/>
          <w:numId w:val="10"/>
        </w:numPr>
        <w:rPr>
          <w:lang w:val="en-IN"/>
        </w:rPr>
      </w:pPr>
      <w:r w:rsidRPr="00BA0B9C">
        <w:rPr>
          <w:b/>
          <w:bCs/>
          <w:lang w:val="en-IN"/>
        </w:rPr>
        <w:t>Panel (</w:t>
      </w:r>
      <w:proofErr w:type="spellStart"/>
      <w:r w:rsidRPr="00BA0B9C">
        <w:rPr>
          <w:b/>
          <w:bCs/>
          <w:lang w:val="en-IN"/>
        </w:rPr>
        <w:t>pn</w:t>
      </w:r>
      <w:proofErr w:type="spellEnd"/>
      <w:r w:rsidRPr="00BA0B9C">
        <w:rPr>
          <w:b/>
          <w:bCs/>
          <w:lang w:val="en-IN"/>
        </w:rPr>
        <w:t>)</w:t>
      </w:r>
      <w:r w:rsidRPr="00BA0B9C">
        <w:rPr>
          <w:lang w:val="en-IN"/>
        </w:rPr>
        <w:t xml:space="preserve"> for GUI development</w:t>
      </w:r>
    </w:p>
    <w:p w14:paraId="626CFA97" w14:textId="77777777" w:rsidR="00BA0B9C" w:rsidRPr="00BA0B9C" w:rsidRDefault="00BA0B9C" w:rsidP="00BA0B9C">
      <w:pPr>
        <w:numPr>
          <w:ilvl w:val="0"/>
          <w:numId w:val="10"/>
        </w:numPr>
        <w:rPr>
          <w:lang w:val="en-IN"/>
        </w:rPr>
      </w:pPr>
      <w:r w:rsidRPr="00BA0B9C">
        <w:rPr>
          <w:b/>
          <w:bCs/>
          <w:lang w:val="en-IN"/>
        </w:rPr>
        <w:t>JSON</w:t>
      </w:r>
      <w:r w:rsidRPr="00BA0B9C">
        <w:rPr>
          <w:lang w:val="en-IN"/>
        </w:rPr>
        <w:t xml:space="preserve"> for structured data representation</w:t>
      </w:r>
    </w:p>
    <w:p w14:paraId="09D65996" w14:textId="77777777" w:rsidR="00BA0B9C" w:rsidRPr="00BA0B9C" w:rsidRDefault="00BA0B9C" w:rsidP="00BA0B9C">
      <w:pPr>
        <w:numPr>
          <w:ilvl w:val="0"/>
          <w:numId w:val="10"/>
        </w:numPr>
        <w:rPr>
          <w:lang w:val="en-IN"/>
        </w:rPr>
      </w:pPr>
      <w:r w:rsidRPr="00BA0B9C">
        <w:rPr>
          <w:b/>
          <w:bCs/>
          <w:lang w:val="en-IN"/>
        </w:rPr>
        <w:t>Environment Variables</w:t>
      </w:r>
      <w:r w:rsidRPr="00BA0B9C">
        <w:rPr>
          <w:lang w:val="en-IN"/>
        </w:rPr>
        <w:t xml:space="preserve"> (</w:t>
      </w:r>
      <w:proofErr w:type="spellStart"/>
      <w:r w:rsidRPr="00BA0B9C">
        <w:rPr>
          <w:lang w:val="en-IN"/>
        </w:rPr>
        <w:t>dotenv</w:t>
      </w:r>
      <w:proofErr w:type="spellEnd"/>
      <w:r w:rsidRPr="00BA0B9C">
        <w:rPr>
          <w:lang w:val="en-IN"/>
        </w:rPr>
        <w:t>) for API key security</w:t>
      </w:r>
    </w:p>
    <w:p w14:paraId="7F378417" w14:textId="77777777" w:rsidR="00BA0B9C" w:rsidRPr="00BA0B9C" w:rsidRDefault="00BA0B9C" w:rsidP="00BA0B9C">
      <w:pPr>
        <w:rPr>
          <w:lang w:val="en-IN"/>
        </w:rPr>
      </w:pPr>
      <w:r w:rsidRPr="00BA0B9C">
        <w:rPr>
          <w:lang w:val="en-IN"/>
        </w:rPr>
        <w:pict w14:anchorId="18BADC94">
          <v:rect id="_x0000_i1116" style="width:0;height:1.5pt" o:hralign="center" o:hrstd="t" o:hr="t" fillcolor="#a0a0a0" stroked="f"/>
        </w:pict>
      </w:r>
    </w:p>
    <w:p w14:paraId="0FD353D4" w14:textId="77777777" w:rsidR="00BA0B9C" w:rsidRPr="00BA0B9C" w:rsidRDefault="00BA0B9C" w:rsidP="00BA0B9C">
      <w:pPr>
        <w:rPr>
          <w:b/>
          <w:bCs/>
          <w:lang w:val="en-IN"/>
        </w:rPr>
      </w:pPr>
      <w:r w:rsidRPr="00BA0B9C">
        <w:rPr>
          <w:b/>
          <w:bCs/>
          <w:lang w:val="en-IN"/>
        </w:rPr>
        <w:t>Key Components and Concepts</w:t>
      </w:r>
    </w:p>
    <w:p w14:paraId="3943AE07" w14:textId="77777777" w:rsidR="00BA0B9C" w:rsidRPr="00BA0B9C" w:rsidRDefault="00BA0B9C" w:rsidP="00BA0B9C">
      <w:pPr>
        <w:rPr>
          <w:b/>
          <w:bCs/>
          <w:lang w:val="en-IN"/>
        </w:rPr>
      </w:pPr>
      <w:r w:rsidRPr="00BA0B9C">
        <w:rPr>
          <w:b/>
          <w:bCs/>
          <w:lang w:val="en-IN"/>
        </w:rPr>
        <w:t>1. Chatbot Interaction Format</w:t>
      </w:r>
    </w:p>
    <w:p w14:paraId="74781D5A" w14:textId="77777777" w:rsidR="00BA0B9C" w:rsidRPr="00BA0B9C" w:rsidRDefault="00BA0B9C" w:rsidP="00BA0B9C">
      <w:pPr>
        <w:numPr>
          <w:ilvl w:val="0"/>
          <w:numId w:val="11"/>
        </w:numPr>
        <w:rPr>
          <w:lang w:val="en-IN"/>
        </w:rPr>
      </w:pPr>
      <w:r w:rsidRPr="00BA0B9C">
        <w:rPr>
          <w:lang w:val="en-IN"/>
        </w:rPr>
        <w:t>Utilized messages list with roles (system, user, assistant) to manage context.</w:t>
      </w:r>
    </w:p>
    <w:p w14:paraId="3F0B0B98" w14:textId="77777777" w:rsidR="00BA0B9C" w:rsidRPr="00BA0B9C" w:rsidRDefault="00BA0B9C" w:rsidP="00BA0B9C">
      <w:pPr>
        <w:numPr>
          <w:ilvl w:val="0"/>
          <w:numId w:val="11"/>
        </w:numPr>
        <w:rPr>
          <w:lang w:val="en-IN"/>
        </w:rPr>
      </w:pPr>
      <w:r w:rsidRPr="00BA0B9C">
        <w:rPr>
          <w:lang w:val="en-IN"/>
        </w:rPr>
        <w:t xml:space="preserve">Implemented </w:t>
      </w:r>
      <w:proofErr w:type="spellStart"/>
      <w:r w:rsidRPr="00BA0B9C">
        <w:rPr>
          <w:lang w:val="en-IN"/>
        </w:rPr>
        <w:t>get_completion_from_</w:t>
      </w:r>
      <w:proofErr w:type="gramStart"/>
      <w:r w:rsidRPr="00BA0B9C">
        <w:rPr>
          <w:lang w:val="en-IN"/>
        </w:rPr>
        <w:t>messages</w:t>
      </w:r>
      <w:proofErr w:type="spellEnd"/>
      <w:r w:rsidRPr="00BA0B9C">
        <w:rPr>
          <w:lang w:val="en-IN"/>
        </w:rPr>
        <w:t>(</w:t>
      </w:r>
      <w:proofErr w:type="gramEnd"/>
      <w:r w:rsidRPr="00BA0B9C">
        <w:rPr>
          <w:lang w:val="en-IN"/>
        </w:rPr>
        <w:t>) to process chat conversations dynamically.</w:t>
      </w:r>
    </w:p>
    <w:p w14:paraId="25C8907A" w14:textId="77777777" w:rsidR="00BA0B9C" w:rsidRPr="00BA0B9C" w:rsidRDefault="00BA0B9C" w:rsidP="00BA0B9C">
      <w:pPr>
        <w:rPr>
          <w:b/>
          <w:bCs/>
          <w:lang w:val="en-IN"/>
        </w:rPr>
      </w:pPr>
      <w:r w:rsidRPr="00BA0B9C">
        <w:rPr>
          <w:b/>
          <w:bCs/>
          <w:lang w:val="en-IN"/>
        </w:rPr>
        <w:t>2. Shakespearean Chatbot</w:t>
      </w:r>
    </w:p>
    <w:p w14:paraId="1A5B4C06" w14:textId="77777777" w:rsidR="00BA0B9C" w:rsidRPr="00BA0B9C" w:rsidRDefault="00BA0B9C" w:rsidP="00BA0B9C">
      <w:pPr>
        <w:numPr>
          <w:ilvl w:val="0"/>
          <w:numId w:val="12"/>
        </w:numPr>
        <w:rPr>
          <w:lang w:val="en-IN"/>
        </w:rPr>
      </w:pPr>
      <w:r w:rsidRPr="00BA0B9C">
        <w:rPr>
          <w:lang w:val="en-IN"/>
        </w:rPr>
        <w:lastRenderedPageBreak/>
        <w:t>Configured the chatbot to respond in Shakespearean language using system role prompts.</w:t>
      </w:r>
    </w:p>
    <w:p w14:paraId="3B804265" w14:textId="77777777" w:rsidR="00BA0B9C" w:rsidRPr="00BA0B9C" w:rsidRDefault="00BA0B9C" w:rsidP="00BA0B9C">
      <w:pPr>
        <w:rPr>
          <w:b/>
          <w:bCs/>
          <w:lang w:val="en-IN"/>
        </w:rPr>
      </w:pPr>
      <w:r w:rsidRPr="00BA0B9C">
        <w:rPr>
          <w:b/>
          <w:bCs/>
          <w:lang w:val="en-IN"/>
        </w:rPr>
        <w:t>3. Memory and Context Handling</w:t>
      </w:r>
    </w:p>
    <w:p w14:paraId="427FE9B8" w14:textId="77777777" w:rsidR="00BA0B9C" w:rsidRPr="00BA0B9C" w:rsidRDefault="00BA0B9C" w:rsidP="00BA0B9C">
      <w:pPr>
        <w:numPr>
          <w:ilvl w:val="0"/>
          <w:numId w:val="13"/>
        </w:numPr>
        <w:rPr>
          <w:lang w:val="en-IN"/>
        </w:rPr>
      </w:pPr>
      <w:r w:rsidRPr="00BA0B9C">
        <w:rPr>
          <w:lang w:val="en-IN"/>
        </w:rPr>
        <w:t>Tested chatbot memory limitations by asking it to recall previous messages.</w:t>
      </w:r>
    </w:p>
    <w:p w14:paraId="40360731" w14:textId="77777777" w:rsidR="00BA0B9C" w:rsidRPr="00BA0B9C" w:rsidRDefault="00BA0B9C" w:rsidP="00BA0B9C">
      <w:pPr>
        <w:numPr>
          <w:ilvl w:val="0"/>
          <w:numId w:val="13"/>
        </w:numPr>
        <w:rPr>
          <w:lang w:val="en-IN"/>
        </w:rPr>
      </w:pPr>
      <w:r w:rsidRPr="00BA0B9C">
        <w:rPr>
          <w:lang w:val="en-IN"/>
        </w:rPr>
        <w:t>Found that memory isn't retained unless explicitly maintained in the conversation history.</w:t>
      </w:r>
    </w:p>
    <w:p w14:paraId="73BECA59" w14:textId="77777777" w:rsidR="00BA0B9C" w:rsidRPr="00BA0B9C" w:rsidRDefault="00BA0B9C" w:rsidP="00BA0B9C">
      <w:pPr>
        <w:rPr>
          <w:b/>
          <w:bCs/>
          <w:lang w:val="en-IN"/>
        </w:rPr>
      </w:pPr>
      <w:r w:rsidRPr="00BA0B9C">
        <w:rPr>
          <w:b/>
          <w:bCs/>
          <w:lang w:val="en-IN"/>
        </w:rPr>
        <w:t xml:space="preserve">4. </w:t>
      </w:r>
      <w:proofErr w:type="spellStart"/>
      <w:r w:rsidRPr="00BA0B9C">
        <w:rPr>
          <w:b/>
          <w:bCs/>
          <w:lang w:val="en-IN"/>
        </w:rPr>
        <w:t>OrderBot</w:t>
      </w:r>
      <w:proofErr w:type="spellEnd"/>
      <w:r w:rsidRPr="00BA0B9C">
        <w:rPr>
          <w:b/>
          <w:bCs/>
          <w:lang w:val="en-IN"/>
        </w:rPr>
        <w:t xml:space="preserve"> - Pizza Ordering System</w:t>
      </w:r>
    </w:p>
    <w:p w14:paraId="7965B995" w14:textId="77777777" w:rsidR="00BA0B9C" w:rsidRPr="00BA0B9C" w:rsidRDefault="00BA0B9C" w:rsidP="00BA0B9C">
      <w:pPr>
        <w:numPr>
          <w:ilvl w:val="0"/>
          <w:numId w:val="14"/>
        </w:numPr>
        <w:rPr>
          <w:lang w:val="en-IN"/>
        </w:rPr>
      </w:pPr>
      <w:r w:rsidRPr="00BA0B9C">
        <w:rPr>
          <w:lang w:val="en-IN"/>
        </w:rPr>
        <w:t>Automated a pizza ordering assistant using structured conversation flow.</w:t>
      </w:r>
    </w:p>
    <w:p w14:paraId="4E8D6FB5" w14:textId="77777777" w:rsidR="00BA0B9C" w:rsidRPr="00BA0B9C" w:rsidRDefault="00BA0B9C" w:rsidP="00BA0B9C">
      <w:pPr>
        <w:numPr>
          <w:ilvl w:val="0"/>
          <w:numId w:val="14"/>
        </w:numPr>
        <w:rPr>
          <w:lang w:val="en-IN"/>
        </w:rPr>
      </w:pPr>
      <w:r w:rsidRPr="00BA0B9C">
        <w:rPr>
          <w:lang w:val="en-IN"/>
        </w:rPr>
        <w:t>Features include:</w:t>
      </w:r>
    </w:p>
    <w:p w14:paraId="23033FDB" w14:textId="77777777" w:rsidR="00BA0B9C" w:rsidRPr="00BA0B9C" w:rsidRDefault="00BA0B9C" w:rsidP="00BA0B9C">
      <w:pPr>
        <w:numPr>
          <w:ilvl w:val="1"/>
          <w:numId w:val="14"/>
        </w:numPr>
        <w:rPr>
          <w:lang w:val="en-IN"/>
        </w:rPr>
      </w:pPr>
      <w:r w:rsidRPr="00BA0B9C">
        <w:rPr>
          <w:lang w:val="en-IN"/>
        </w:rPr>
        <w:t>Greeting the customer</w:t>
      </w:r>
    </w:p>
    <w:p w14:paraId="4EB58AE0" w14:textId="77777777" w:rsidR="00BA0B9C" w:rsidRPr="00BA0B9C" w:rsidRDefault="00BA0B9C" w:rsidP="00BA0B9C">
      <w:pPr>
        <w:numPr>
          <w:ilvl w:val="1"/>
          <w:numId w:val="14"/>
        </w:numPr>
        <w:rPr>
          <w:lang w:val="en-IN"/>
        </w:rPr>
      </w:pPr>
      <w:r w:rsidRPr="00BA0B9C">
        <w:rPr>
          <w:lang w:val="en-IN"/>
        </w:rPr>
        <w:t>Collecting order details (pizza type, toppings, sides, drinks, sizes)</w:t>
      </w:r>
    </w:p>
    <w:p w14:paraId="259D96CF" w14:textId="77777777" w:rsidR="00BA0B9C" w:rsidRPr="00BA0B9C" w:rsidRDefault="00BA0B9C" w:rsidP="00BA0B9C">
      <w:pPr>
        <w:numPr>
          <w:ilvl w:val="1"/>
          <w:numId w:val="14"/>
        </w:numPr>
        <w:rPr>
          <w:lang w:val="en-IN"/>
        </w:rPr>
      </w:pPr>
      <w:r w:rsidRPr="00BA0B9C">
        <w:rPr>
          <w:lang w:val="en-IN"/>
        </w:rPr>
        <w:t>Determining pickup or delivery</w:t>
      </w:r>
    </w:p>
    <w:p w14:paraId="29AF381A" w14:textId="77777777" w:rsidR="00BA0B9C" w:rsidRPr="00BA0B9C" w:rsidRDefault="00BA0B9C" w:rsidP="00BA0B9C">
      <w:pPr>
        <w:numPr>
          <w:ilvl w:val="1"/>
          <w:numId w:val="14"/>
        </w:numPr>
        <w:rPr>
          <w:lang w:val="en-IN"/>
        </w:rPr>
      </w:pPr>
      <w:r w:rsidRPr="00BA0B9C">
        <w:rPr>
          <w:lang w:val="en-IN"/>
        </w:rPr>
        <w:t>Summarizing the order for confirmation</w:t>
      </w:r>
    </w:p>
    <w:p w14:paraId="4207FA10" w14:textId="77777777" w:rsidR="00BA0B9C" w:rsidRPr="00BA0B9C" w:rsidRDefault="00BA0B9C" w:rsidP="00BA0B9C">
      <w:pPr>
        <w:numPr>
          <w:ilvl w:val="1"/>
          <w:numId w:val="14"/>
        </w:numPr>
        <w:rPr>
          <w:lang w:val="en-IN"/>
        </w:rPr>
      </w:pPr>
      <w:r w:rsidRPr="00BA0B9C">
        <w:rPr>
          <w:lang w:val="en-IN"/>
        </w:rPr>
        <w:t>Requesting an address for delivery</w:t>
      </w:r>
    </w:p>
    <w:p w14:paraId="47110FA1" w14:textId="77777777" w:rsidR="00BA0B9C" w:rsidRPr="00BA0B9C" w:rsidRDefault="00BA0B9C" w:rsidP="00BA0B9C">
      <w:pPr>
        <w:numPr>
          <w:ilvl w:val="1"/>
          <w:numId w:val="14"/>
        </w:numPr>
        <w:rPr>
          <w:lang w:val="en-IN"/>
        </w:rPr>
      </w:pPr>
      <w:r w:rsidRPr="00BA0B9C">
        <w:rPr>
          <w:lang w:val="en-IN"/>
        </w:rPr>
        <w:t>Collecting payment</w:t>
      </w:r>
    </w:p>
    <w:p w14:paraId="749168D4" w14:textId="77777777" w:rsidR="00BA0B9C" w:rsidRPr="00BA0B9C" w:rsidRDefault="00BA0B9C" w:rsidP="00BA0B9C">
      <w:pPr>
        <w:numPr>
          <w:ilvl w:val="0"/>
          <w:numId w:val="14"/>
        </w:numPr>
        <w:rPr>
          <w:lang w:val="en-IN"/>
        </w:rPr>
      </w:pPr>
      <w:r w:rsidRPr="00BA0B9C">
        <w:rPr>
          <w:lang w:val="en-IN"/>
        </w:rPr>
        <w:t xml:space="preserve">Uses a structured </w:t>
      </w:r>
      <w:r w:rsidRPr="00BA0B9C">
        <w:rPr>
          <w:b/>
          <w:bCs/>
          <w:lang w:val="en-IN"/>
        </w:rPr>
        <w:t>menu</w:t>
      </w:r>
      <w:r w:rsidRPr="00BA0B9C">
        <w:rPr>
          <w:lang w:val="en-IN"/>
        </w:rPr>
        <w:t xml:space="preserve"> to ensure clear item selection and pricing.</w:t>
      </w:r>
    </w:p>
    <w:p w14:paraId="096F88F3" w14:textId="77777777" w:rsidR="00BA0B9C" w:rsidRPr="00BA0B9C" w:rsidRDefault="00BA0B9C" w:rsidP="00BA0B9C">
      <w:pPr>
        <w:rPr>
          <w:b/>
          <w:bCs/>
          <w:lang w:val="en-IN"/>
        </w:rPr>
      </w:pPr>
      <w:r w:rsidRPr="00BA0B9C">
        <w:rPr>
          <w:b/>
          <w:bCs/>
          <w:lang w:val="en-IN"/>
        </w:rPr>
        <w:t>5. Generating JSON Order Summaries</w:t>
      </w:r>
    </w:p>
    <w:p w14:paraId="16E5968A" w14:textId="77777777" w:rsidR="00BA0B9C" w:rsidRPr="00BA0B9C" w:rsidRDefault="00BA0B9C" w:rsidP="00BA0B9C">
      <w:pPr>
        <w:numPr>
          <w:ilvl w:val="0"/>
          <w:numId w:val="15"/>
        </w:numPr>
        <w:rPr>
          <w:lang w:val="en-IN"/>
        </w:rPr>
      </w:pPr>
      <w:r w:rsidRPr="00BA0B9C">
        <w:rPr>
          <w:lang w:val="en-IN"/>
        </w:rPr>
        <w:t>Chatbot processes the order and outputs a JSON object containing:</w:t>
      </w:r>
    </w:p>
    <w:p w14:paraId="00CCF1D2" w14:textId="77777777" w:rsidR="00BA0B9C" w:rsidRPr="00BA0B9C" w:rsidRDefault="00BA0B9C" w:rsidP="00BA0B9C">
      <w:pPr>
        <w:numPr>
          <w:ilvl w:val="1"/>
          <w:numId w:val="15"/>
        </w:numPr>
        <w:rPr>
          <w:lang w:val="en-IN"/>
        </w:rPr>
      </w:pPr>
      <w:r w:rsidRPr="00BA0B9C">
        <w:rPr>
          <w:lang w:val="en-IN"/>
        </w:rPr>
        <w:t>Pizza type and size</w:t>
      </w:r>
    </w:p>
    <w:p w14:paraId="5165B5EB" w14:textId="77777777" w:rsidR="00BA0B9C" w:rsidRPr="00BA0B9C" w:rsidRDefault="00BA0B9C" w:rsidP="00BA0B9C">
      <w:pPr>
        <w:numPr>
          <w:ilvl w:val="1"/>
          <w:numId w:val="15"/>
        </w:numPr>
        <w:rPr>
          <w:lang w:val="en-IN"/>
        </w:rPr>
      </w:pPr>
      <w:r w:rsidRPr="00BA0B9C">
        <w:rPr>
          <w:lang w:val="en-IN"/>
        </w:rPr>
        <w:t>List of toppings</w:t>
      </w:r>
    </w:p>
    <w:p w14:paraId="4600CDCA" w14:textId="77777777" w:rsidR="00BA0B9C" w:rsidRPr="00BA0B9C" w:rsidRDefault="00BA0B9C" w:rsidP="00BA0B9C">
      <w:pPr>
        <w:numPr>
          <w:ilvl w:val="1"/>
          <w:numId w:val="15"/>
        </w:numPr>
        <w:rPr>
          <w:lang w:val="en-IN"/>
        </w:rPr>
      </w:pPr>
      <w:r w:rsidRPr="00BA0B9C">
        <w:rPr>
          <w:lang w:val="en-IN"/>
        </w:rPr>
        <w:t>Drinks with sizes</w:t>
      </w:r>
    </w:p>
    <w:p w14:paraId="27E3A663" w14:textId="77777777" w:rsidR="00BA0B9C" w:rsidRPr="00BA0B9C" w:rsidRDefault="00BA0B9C" w:rsidP="00BA0B9C">
      <w:pPr>
        <w:numPr>
          <w:ilvl w:val="1"/>
          <w:numId w:val="15"/>
        </w:numPr>
        <w:rPr>
          <w:lang w:val="en-IN"/>
        </w:rPr>
      </w:pPr>
      <w:r w:rsidRPr="00BA0B9C">
        <w:rPr>
          <w:lang w:val="en-IN"/>
        </w:rPr>
        <w:t>Sides with sizes</w:t>
      </w:r>
    </w:p>
    <w:p w14:paraId="6372DBEF" w14:textId="77777777" w:rsidR="00BA0B9C" w:rsidRPr="00BA0B9C" w:rsidRDefault="00BA0B9C" w:rsidP="00BA0B9C">
      <w:pPr>
        <w:numPr>
          <w:ilvl w:val="1"/>
          <w:numId w:val="15"/>
        </w:numPr>
        <w:rPr>
          <w:lang w:val="en-IN"/>
        </w:rPr>
      </w:pPr>
      <w:r w:rsidRPr="00BA0B9C">
        <w:rPr>
          <w:lang w:val="en-IN"/>
        </w:rPr>
        <w:t>Total price</w:t>
      </w:r>
    </w:p>
    <w:p w14:paraId="486C53F6" w14:textId="77777777" w:rsidR="00BA0B9C" w:rsidRPr="00BA0B9C" w:rsidRDefault="00BA0B9C" w:rsidP="00BA0B9C">
      <w:pPr>
        <w:rPr>
          <w:lang w:val="en-IN"/>
        </w:rPr>
      </w:pPr>
      <w:r w:rsidRPr="00BA0B9C">
        <w:rPr>
          <w:lang w:val="en-IN"/>
        </w:rPr>
        <w:pict w14:anchorId="53ACD1CD">
          <v:rect id="_x0000_i1117" style="width:0;height:1.5pt" o:hralign="center" o:hrstd="t" o:hr="t" fillcolor="#a0a0a0" stroked="f"/>
        </w:pict>
      </w:r>
    </w:p>
    <w:p w14:paraId="7EDDF308" w14:textId="77777777" w:rsidR="00BA0B9C" w:rsidRPr="00BA0B9C" w:rsidRDefault="00BA0B9C" w:rsidP="00BA0B9C">
      <w:pPr>
        <w:rPr>
          <w:b/>
          <w:bCs/>
          <w:lang w:val="en-IN"/>
        </w:rPr>
      </w:pPr>
      <w:r w:rsidRPr="00BA0B9C">
        <w:rPr>
          <w:b/>
          <w:bCs/>
          <w:lang w:val="en-IN"/>
        </w:rPr>
        <w:t>Potential Interview Questions and Answers</w:t>
      </w:r>
    </w:p>
    <w:p w14:paraId="23C184FA" w14:textId="77777777" w:rsidR="00BA0B9C" w:rsidRPr="00BA0B9C" w:rsidRDefault="00BA0B9C" w:rsidP="00BA0B9C">
      <w:pPr>
        <w:rPr>
          <w:b/>
          <w:bCs/>
          <w:lang w:val="en-IN"/>
        </w:rPr>
      </w:pPr>
      <w:r w:rsidRPr="00BA0B9C">
        <w:rPr>
          <w:b/>
          <w:bCs/>
          <w:lang w:val="en-IN"/>
        </w:rPr>
        <w:t>General Questions</w:t>
      </w:r>
    </w:p>
    <w:p w14:paraId="52172317" w14:textId="77777777" w:rsidR="00BA0B9C" w:rsidRPr="00BA0B9C" w:rsidRDefault="00BA0B9C" w:rsidP="00BA0B9C">
      <w:pPr>
        <w:rPr>
          <w:lang w:val="en-IN"/>
        </w:rPr>
      </w:pPr>
      <w:r w:rsidRPr="00BA0B9C">
        <w:rPr>
          <w:b/>
          <w:bCs/>
          <w:lang w:val="en-IN"/>
        </w:rPr>
        <w:lastRenderedPageBreak/>
        <w:t>Q1: What is the purpose of the chatbot you developed?</w:t>
      </w:r>
      <w:r w:rsidRPr="00BA0B9C">
        <w:rPr>
          <w:lang w:val="en-IN"/>
        </w:rPr>
        <w:br/>
      </w:r>
      <w:r w:rsidRPr="00BA0B9C">
        <w:rPr>
          <w:i/>
          <w:iCs/>
          <w:lang w:val="en-IN"/>
        </w:rPr>
        <w:t>A1: The chatbot simulates human-like interactions, including responding in different tones and taking structured pizza orders with automated conversation flow.</w:t>
      </w:r>
    </w:p>
    <w:p w14:paraId="5CAA1301" w14:textId="77777777" w:rsidR="00BA0B9C" w:rsidRPr="00BA0B9C" w:rsidRDefault="00BA0B9C" w:rsidP="00BA0B9C">
      <w:pPr>
        <w:rPr>
          <w:lang w:val="en-IN"/>
        </w:rPr>
      </w:pPr>
      <w:r w:rsidRPr="00BA0B9C">
        <w:rPr>
          <w:b/>
          <w:bCs/>
          <w:lang w:val="en-IN"/>
        </w:rPr>
        <w:t>Q2: How does the chatbot retain memory?</w:t>
      </w:r>
      <w:r w:rsidRPr="00BA0B9C">
        <w:rPr>
          <w:lang w:val="en-IN"/>
        </w:rPr>
        <w:br/>
      </w:r>
      <w:r w:rsidRPr="00BA0B9C">
        <w:rPr>
          <w:i/>
          <w:iCs/>
          <w:lang w:val="en-IN"/>
        </w:rPr>
        <w:t>A2: It doesn't retain memory by default. Context must be maintained by appending previous messages in the conversation history.</w:t>
      </w:r>
    </w:p>
    <w:p w14:paraId="03A7EB8D" w14:textId="77777777" w:rsidR="00BA0B9C" w:rsidRPr="00BA0B9C" w:rsidRDefault="00BA0B9C" w:rsidP="00BA0B9C">
      <w:pPr>
        <w:rPr>
          <w:lang w:val="en-IN"/>
        </w:rPr>
      </w:pPr>
      <w:r w:rsidRPr="00BA0B9C">
        <w:rPr>
          <w:b/>
          <w:bCs/>
          <w:lang w:val="en-IN"/>
        </w:rPr>
        <w:t>Q3: How did you handle structured data in your chatbot?</w:t>
      </w:r>
      <w:r w:rsidRPr="00BA0B9C">
        <w:rPr>
          <w:lang w:val="en-IN"/>
        </w:rPr>
        <w:br/>
      </w:r>
      <w:r w:rsidRPr="00BA0B9C">
        <w:rPr>
          <w:i/>
          <w:iCs/>
          <w:lang w:val="en-IN"/>
        </w:rPr>
        <w:t>A3: The chatbot processes structured data by generating JSON summaries of orders, ensuring clarity in itemized pricing.</w:t>
      </w:r>
    </w:p>
    <w:p w14:paraId="5C04400F" w14:textId="77777777" w:rsidR="00BA0B9C" w:rsidRPr="00BA0B9C" w:rsidRDefault="00BA0B9C" w:rsidP="00BA0B9C">
      <w:pPr>
        <w:rPr>
          <w:lang w:val="en-IN"/>
        </w:rPr>
      </w:pPr>
      <w:r w:rsidRPr="00BA0B9C">
        <w:rPr>
          <w:b/>
          <w:bCs/>
          <w:lang w:val="en-IN"/>
        </w:rPr>
        <w:t>Q4: What API did you use for chatbot responses?</w:t>
      </w:r>
      <w:r w:rsidRPr="00BA0B9C">
        <w:rPr>
          <w:lang w:val="en-IN"/>
        </w:rPr>
        <w:br/>
      </w:r>
      <w:r w:rsidRPr="00BA0B9C">
        <w:rPr>
          <w:i/>
          <w:iCs/>
          <w:lang w:val="en-IN"/>
        </w:rPr>
        <w:t>A4: I used OpenAI's GPT API (gpt-3.5-turbo) to generate conversational responses based on message history.</w:t>
      </w:r>
    </w:p>
    <w:p w14:paraId="2A1A765D" w14:textId="77777777" w:rsidR="00BA0B9C" w:rsidRPr="00BA0B9C" w:rsidRDefault="00BA0B9C" w:rsidP="00BA0B9C">
      <w:pPr>
        <w:rPr>
          <w:lang w:val="en-IN"/>
        </w:rPr>
      </w:pPr>
      <w:r w:rsidRPr="00BA0B9C">
        <w:rPr>
          <w:lang w:val="en-IN"/>
        </w:rPr>
        <w:pict w14:anchorId="27F99155">
          <v:rect id="_x0000_i1118" style="width:0;height:1.5pt" o:hralign="center" o:hrstd="t" o:hr="t" fillcolor="#a0a0a0" stroked="f"/>
        </w:pict>
      </w:r>
    </w:p>
    <w:p w14:paraId="543B8B60" w14:textId="77777777" w:rsidR="00BA0B9C" w:rsidRPr="00BA0B9C" w:rsidRDefault="00BA0B9C" w:rsidP="00BA0B9C">
      <w:pPr>
        <w:rPr>
          <w:b/>
          <w:bCs/>
          <w:lang w:val="en-IN"/>
        </w:rPr>
      </w:pPr>
      <w:r w:rsidRPr="00BA0B9C">
        <w:rPr>
          <w:b/>
          <w:bCs/>
          <w:lang w:val="en-IN"/>
        </w:rPr>
        <w:t>Technical Questions</w:t>
      </w:r>
    </w:p>
    <w:p w14:paraId="0B5EC78E" w14:textId="77777777" w:rsidR="00BA0B9C" w:rsidRPr="00BA0B9C" w:rsidRDefault="00BA0B9C" w:rsidP="00BA0B9C">
      <w:pPr>
        <w:rPr>
          <w:lang w:val="en-IN"/>
        </w:rPr>
      </w:pPr>
      <w:r w:rsidRPr="00BA0B9C">
        <w:rPr>
          <w:b/>
          <w:bCs/>
          <w:lang w:val="en-IN"/>
        </w:rPr>
        <w:t>Q5: How does the chatbot distinguish between system, user, and assistant messages?</w:t>
      </w:r>
      <w:r w:rsidRPr="00BA0B9C">
        <w:rPr>
          <w:lang w:val="en-IN"/>
        </w:rPr>
        <w:br/>
      </w:r>
      <w:r w:rsidRPr="00BA0B9C">
        <w:rPr>
          <w:i/>
          <w:iCs/>
          <w:lang w:val="en-IN"/>
        </w:rPr>
        <w:t>A5: It follows a structured list where:</w:t>
      </w:r>
    </w:p>
    <w:p w14:paraId="4E1A58B8" w14:textId="77777777" w:rsidR="00BA0B9C" w:rsidRPr="00BA0B9C" w:rsidRDefault="00BA0B9C" w:rsidP="00BA0B9C">
      <w:pPr>
        <w:numPr>
          <w:ilvl w:val="0"/>
          <w:numId w:val="16"/>
        </w:numPr>
        <w:rPr>
          <w:lang w:val="en-IN"/>
        </w:rPr>
      </w:pPr>
      <w:r w:rsidRPr="00BA0B9C">
        <w:rPr>
          <w:i/>
          <w:iCs/>
          <w:lang w:val="en-IN"/>
        </w:rPr>
        <w:t xml:space="preserve">system defines the assistant’s </w:t>
      </w:r>
      <w:proofErr w:type="spellStart"/>
      <w:r w:rsidRPr="00BA0B9C">
        <w:rPr>
          <w:i/>
          <w:iCs/>
          <w:lang w:val="en-IN"/>
        </w:rPr>
        <w:t>behavior</w:t>
      </w:r>
      <w:proofErr w:type="spellEnd"/>
      <w:r w:rsidRPr="00BA0B9C">
        <w:rPr>
          <w:i/>
          <w:iCs/>
          <w:lang w:val="en-IN"/>
        </w:rPr>
        <w:t>.</w:t>
      </w:r>
    </w:p>
    <w:p w14:paraId="63CA6548" w14:textId="77777777" w:rsidR="00BA0B9C" w:rsidRPr="00BA0B9C" w:rsidRDefault="00BA0B9C" w:rsidP="00BA0B9C">
      <w:pPr>
        <w:numPr>
          <w:ilvl w:val="0"/>
          <w:numId w:val="16"/>
        </w:numPr>
        <w:rPr>
          <w:lang w:val="en-IN"/>
        </w:rPr>
      </w:pPr>
      <w:r w:rsidRPr="00BA0B9C">
        <w:rPr>
          <w:i/>
          <w:iCs/>
          <w:lang w:val="en-IN"/>
        </w:rPr>
        <w:t>user sends inputs.</w:t>
      </w:r>
    </w:p>
    <w:p w14:paraId="669C5E36" w14:textId="77777777" w:rsidR="00BA0B9C" w:rsidRPr="00BA0B9C" w:rsidRDefault="00BA0B9C" w:rsidP="00BA0B9C">
      <w:pPr>
        <w:numPr>
          <w:ilvl w:val="0"/>
          <w:numId w:val="16"/>
        </w:numPr>
        <w:rPr>
          <w:lang w:val="en-IN"/>
        </w:rPr>
      </w:pPr>
      <w:r w:rsidRPr="00BA0B9C">
        <w:rPr>
          <w:i/>
          <w:iCs/>
          <w:lang w:val="en-IN"/>
        </w:rPr>
        <w:t>assistant generates responses.</w:t>
      </w:r>
    </w:p>
    <w:p w14:paraId="17D71C67" w14:textId="77777777" w:rsidR="00BA0B9C" w:rsidRPr="00BA0B9C" w:rsidRDefault="00BA0B9C" w:rsidP="00BA0B9C">
      <w:pPr>
        <w:rPr>
          <w:lang w:val="en-IN"/>
        </w:rPr>
      </w:pPr>
      <w:r w:rsidRPr="00BA0B9C">
        <w:rPr>
          <w:b/>
          <w:bCs/>
          <w:lang w:val="en-IN"/>
        </w:rPr>
        <w:t xml:space="preserve">Q6: How do you modify chatbot </w:t>
      </w:r>
      <w:proofErr w:type="spellStart"/>
      <w:r w:rsidRPr="00BA0B9C">
        <w:rPr>
          <w:b/>
          <w:bCs/>
          <w:lang w:val="en-IN"/>
        </w:rPr>
        <w:t>behavior</w:t>
      </w:r>
      <w:proofErr w:type="spellEnd"/>
      <w:r w:rsidRPr="00BA0B9C">
        <w:rPr>
          <w:b/>
          <w:bCs/>
          <w:lang w:val="en-IN"/>
        </w:rPr>
        <w:t xml:space="preserve"> (e.g., Shakespearean mode)?</w:t>
      </w:r>
      <w:r w:rsidRPr="00BA0B9C">
        <w:rPr>
          <w:lang w:val="en-IN"/>
        </w:rPr>
        <w:br/>
      </w:r>
      <w:r w:rsidRPr="00BA0B9C">
        <w:rPr>
          <w:i/>
          <w:iCs/>
          <w:lang w:val="en-IN"/>
        </w:rPr>
        <w:t>A6: By setting the system message at the start of the conversation to define the chatbot's personality and response style.</w:t>
      </w:r>
    </w:p>
    <w:p w14:paraId="32696CA4" w14:textId="77777777" w:rsidR="00BA0B9C" w:rsidRPr="00BA0B9C" w:rsidRDefault="00BA0B9C" w:rsidP="00BA0B9C">
      <w:pPr>
        <w:rPr>
          <w:lang w:val="en-IN"/>
        </w:rPr>
      </w:pPr>
      <w:r w:rsidRPr="00BA0B9C">
        <w:rPr>
          <w:b/>
          <w:bCs/>
          <w:lang w:val="en-IN"/>
        </w:rPr>
        <w:t>Q7: What role does temperature play in generating responses?</w:t>
      </w:r>
      <w:r w:rsidRPr="00BA0B9C">
        <w:rPr>
          <w:lang w:val="en-IN"/>
        </w:rPr>
        <w:br/>
      </w:r>
      <w:r w:rsidRPr="00BA0B9C">
        <w:rPr>
          <w:i/>
          <w:iCs/>
          <w:lang w:val="en-IN"/>
        </w:rPr>
        <w:t>A7: Temperature controls randomness in responses. A lower value (e.g., 0) makes responses deterministic, while a higher value (e.g., 1) increases variability.</w:t>
      </w:r>
    </w:p>
    <w:p w14:paraId="1179A586" w14:textId="77777777" w:rsidR="00BA0B9C" w:rsidRPr="00BA0B9C" w:rsidRDefault="00BA0B9C" w:rsidP="00BA0B9C">
      <w:pPr>
        <w:rPr>
          <w:lang w:val="en-IN"/>
        </w:rPr>
      </w:pPr>
      <w:r w:rsidRPr="00BA0B9C">
        <w:rPr>
          <w:b/>
          <w:bCs/>
          <w:lang w:val="en-IN"/>
        </w:rPr>
        <w:t>Q8: How does your chatbot handle order confirmations?</w:t>
      </w:r>
      <w:r w:rsidRPr="00BA0B9C">
        <w:rPr>
          <w:lang w:val="en-IN"/>
        </w:rPr>
        <w:br/>
      </w:r>
      <w:r w:rsidRPr="00BA0B9C">
        <w:rPr>
          <w:i/>
          <w:iCs/>
          <w:lang w:val="en-IN"/>
        </w:rPr>
        <w:t>A8: The chatbot summarizes the order, asks the user to confirm, and offers a final chance to modify it before processing payment.</w:t>
      </w:r>
    </w:p>
    <w:p w14:paraId="02CFC646" w14:textId="77777777" w:rsidR="00BA0B9C" w:rsidRPr="00BA0B9C" w:rsidRDefault="00BA0B9C" w:rsidP="00BA0B9C">
      <w:pPr>
        <w:rPr>
          <w:lang w:val="en-IN"/>
        </w:rPr>
      </w:pPr>
      <w:r w:rsidRPr="00BA0B9C">
        <w:rPr>
          <w:b/>
          <w:bCs/>
          <w:lang w:val="en-IN"/>
        </w:rPr>
        <w:t>Q9: How does the chatbot structure pricing information?</w:t>
      </w:r>
      <w:r w:rsidRPr="00BA0B9C">
        <w:rPr>
          <w:lang w:val="en-IN"/>
        </w:rPr>
        <w:br/>
      </w:r>
      <w:r w:rsidRPr="00BA0B9C">
        <w:rPr>
          <w:i/>
          <w:iCs/>
          <w:lang w:val="en-IN"/>
        </w:rPr>
        <w:t>A9: It maintains a predefined menu with prices for pizzas, toppings, sides, and drinks. The chatbot calculates the total cost dynamically and includes it in the JSON summary.</w:t>
      </w:r>
    </w:p>
    <w:p w14:paraId="77F60E91" w14:textId="77777777" w:rsidR="00BA0B9C" w:rsidRPr="00BA0B9C" w:rsidRDefault="00BA0B9C" w:rsidP="00BA0B9C">
      <w:pPr>
        <w:rPr>
          <w:lang w:val="en-IN"/>
        </w:rPr>
      </w:pPr>
      <w:r w:rsidRPr="00BA0B9C">
        <w:rPr>
          <w:b/>
          <w:bCs/>
          <w:lang w:val="en-IN"/>
        </w:rPr>
        <w:t>Q10: How is GUI interaction handled in the chatbot?</w:t>
      </w:r>
      <w:r w:rsidRPr="00BA0B9C">
        <w:rPr>
          <w:lang w:val="en-IN"/>
        </w:rPr>
        <w:br/>
      </w:r>
      <w:r w:rsidRPr="00BA0B9C">
        <w:rPr>
          <w:i/>
          <w:iCs/>
          <w:lang w:val="en-IN"/>
        </w:rPr>
        <w:t>A10: Panel (</w:t>
      </w:r>
      <w:proofErr w:type="spellStart"/>
      <w:r w:rsidRPr="00BA0B9C">
        <w:rPr>
          <w:i/>
          <w:iCs/>
          <w:lang w:val="en-IN"/>
        </w:rPr>
        <w:t>pn</w:t>
      </w:r>
      <w:proofErr w:type="spellEnd"/>
      <w:r w:rsidRPr="00BA0B9C">
        <w:rPr>
          <w:i/>
          <w:iCs/>
          <w:lang w:val="en-IN"/>
        </w:rPr>
        <w:t>) is used to create an interactive UI where users input messages, and responses are displayed dynamically in a chat-like format.</w:t>
      </w:r>
    </w:p>
    <w:p w14:paraId="3599D826" w14:textId="77777777" w:rsidR="00BA0B9C" w:rsidRPr="00BA0B9C" w:rsidRDefault="00BA0B9C" w:rsidP="00BA0B9C">
      <w:pPr>
        <w:rPr>
          <w:lang w:val="en-IN"/>
        </w:rPr>
      </w:pPr>
      <w:r w:rsidRPr="00BA0B9C">
        <w:rPr>
          <w:lang w:val="en-IN"/>
        </w:rPr>
        <w:lastRenderedPageBreak/>
        <w:pict w14:anchorId="2C494298">
          <v:rect id="_x0000_i1119" style="width:0;height:1.5pt" o:hralign="center" o:hrstd="t" o:hr="t" fillcolor="#a0a0a0" stroked="f"/>
        </w:pict>
      </w:r>
    </w:p>
    <w:p w14:paraId="6A0603F1" w14:textId="77777777" w:rsidR="00BA0B9C" w:rsidRPr="00BA0B9C" w:rsidRDefault="00BA0B9C" w:rsidP="00BA0B9C">
      <w:pPr>
        <w:rPr>
          <w:b/>
          <w:bCs/>
          <w:lang w:val="en-IN"/>
        </w:rPr>
      </w:pPr>
      <w:r w:rsidRPr="00BA0B9C">
        <w:rPr>
          <w:b/>
          <w:bCs/>
          <w:lang w:val="en-IN"/>
        </w:rPr>
        <w:t>Final Thoughts</w:t>
      </w:r>
    </w:p>
    <w:p w14:paraId="03D2221A" w14:textId="77777777" w:rsidR="00BA0B9C" w:rsidRPr="00BA0B9C" w:rsidRDefault="00BA0B9C" w:rsidP="00BA0B9C">
      <w:pPr>
        <w:rPr>
          <w:lang w:val="en-IN"/>
        </w:rPr>
      </w:pPr>
      <w:r w:rsidRPr="00BA0B9C">
        <w:rPr>
          <w:lang w:val="en-IN"/>
        </w:rPr>
        <w:t>This chatbot project showcases:</w:t>
      </w:r>
    </w:p>
    <w:p w14:paraId="2F72E1FD" w14:textId="77777777" w:rsidR="00BA0B9C" w:rsidRPr="00BA0B9C" w:rsidRDefault="00BA0B9C" w:rsidP="00BA0B9C">
      <w:pPr>
        <w:numPr>
          <w:ilvl w:val="0"/>
          <w:numId w:val="17"/>
        </w:numPr>
        <w:rPr>
          <w:lang w:val="en-IN"/>
        </w:rPr>
      </w:pPr>
      <w:r w:rsidRPr="00BA0B9C">
        <w:rPr>
          <w:lang w:val="en-IN"/>
        </w:rPr>
        <w:t>API integration for natural conversation generation.</w:t>
      </w:r>
    </w:p>
    <w:p w14:paraId="655476A2" w14:textId="77777777" w:rsidR="00BA0B9C" w:rsidRPr="00BA0B9C" w:rsidRDefault="00BA0B9C" w:rsidP="00BA0B9C">
      <w:pPr>
        <w:numPr>
          <w:ilvl w:val="0"/>
          <w:numId w:val="17"/>
        </w:numPr>
        <w:rPr>
          <w:lang w:val="en-IN"/>
        </w:rPr>
      </w:pPr>
      <w:r w:rsidRPr="00BA0B9C">
        <w:rPr>
          <w:lang w:val="en-IN"/>
        </w:rPr>
        <w:t>Context handling in chat-based applications.</w:t>
      </w:r>
    </w:p>
    <w:p w14:paraId="745808E1" w14:textId="77777777" w:rsidR="00BA0B9C" w:rsidRPr="00BA0B9C" w:rsidRDefault="00BA0B9C" w:rsidP="00BA0B9C">
      <w:pPr>
        <w:numPr>
          <w:ilvl w:val="0"/>
          <w:numId w:val="17"/>
        </w:numPr>
        <w:rPr>
          <w:lang w:val="en-IN"/>
        </w:rPr>
      </w:pPr>
      <w:r w:rsidRPr="00BA0B9C">
        <w:rPr>
          <w:lang w:val="en-IN"/>
        </w:rPr>
        <w:t>JSON-based structured data processing.</w:t>
      </w:r>
    </w:p>
    <w:p w14:paraId="70598C62" w14:textId="77777777" w:rsidR="00BA0B9C" w:rsidRPr="00BA0B9C" w:rsidRDefault="00BA0B9C" w:rsidP="00BA0B9C">
      <w:pPr>
        <w:numPr>
          <w:ilvl w:val="0"/>
          <w:numId w:val="17"/>
        </w:numPr>
        <w:rPr>
          <w:lang w:val="en-IN"/>
        </w:rPr>
      </w:pPr>
      <w:r w:rsidRPr="00BA0B9C">
        <w:rPr>
          <w:lang w:val="en-IN"/>
        </w:rPr>
        <w:t>GUI development using Panel for user-friendly interactions.</w:t>
      </w:r>
    </w:p>
    <w:p w14:paraId="2C5BCC1C" w14:textId="77777777" w:rsidR="00BA0B9C" w:rsidRDefault="00BA0B9C"/>
    <w:sectPr w:rsidR="00BA0B9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64E5F54"/>
    <w:multiLevelType w:val="multilevel"/>
    <w:tmpl w:val="ACCCA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073B00"/>
    <w:multiLevelType w:val="multilevel"/>
    <w:tmpl w:val="47BA1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542D92"/>
    <w:multiLevelType w:val="multilevel"/>
    <w:tmpl w:val="D0888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002604"/>
    <w:multiLevelType w:val="multilevel"/>
    <w:tmpl w:val="4CFCF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083BB2"/>
    <w:multiLevelType w:val="multilevel"/>
    <w:tmpl w:val="9244A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375409"/>
    <w:multiLevelType w:val="multilevel"/>
    <w:tmpl w:val="5056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8707E2"/>
    <w:multiLevelType w:val="multilevel"/>
    <w:tmpl w:val="1CA42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8877AC"/>
    <w:multiLevelType w:val="multilevel"/>
    <w:tmpl w:val="A8147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4569613">
    <w:abstractNumId w:val="8"/>
  </w:num>
  <w:num w:numId="2" w16cid:durableId="1735662338">
    <w:abstractNumId w:val="6"/>
  </w:num>
  <w:num w:numId="3" w16cid:durableId="116023431">
    <w:abstractNumId w:val="5"/>
  </w:num>
  <w:num w:numId="4" w16cid:durableId="1623196179">
    <w:abstractNumId w:val="4"/>
  </w:num>
  <w:num w:numId="5" w16cid:durableId="230818375">
    <w:abstractNumId w:val="7"/>
  </w:num>
  <w:num w:numId="6" w16cid:durableId="1023016966">
    <w:abstractNumId w:val="3"/>
  </w:num>
  <w:num w:numId="7" w16cid:durableId="394670651">
    <w:abstractNumId w:val="2"/>
  </w:num>
  <w:num w:numId="8" w16cid:durableId="1626277679">
    <w:abstractNumId w:val="1"/>
  </w:num>
  <w:num w:numId="9" w16cid:durableId="712655679">
    <w:abstractNumId w:val="0"/>
  </w:num>
  <w:num w:numId="10" w16cid:durableId="89551278">
    <w:abstractNumId w:val="16"/>
  </w:num>
  <w:num w:numId="11" w16cid:durableId="1962570502">
    <w:abstractNumId w:val="13"/>
  </w:num>
  <w:num w:numId="12" w16cid:durableId="2016423442">
    <w:abstractNumId w:val="15"/>
  </w:num>
  <w:num w:numId="13" w16cid:durableId="164981492">
    <w:abstractNumId w:val="9"/>
  </w:num>
  <w:num w:numId="14" w16cid:durableId="1744449747">
    <w:abstractNumId w:val="14"/>
  </w:num>
  <w:num w:numId="15" w16cid:durableId="396902150">
    <w:abstractNumId w:val="12"/>
  </w:num>
  <w:num w:numId="16" w16cid:durableId="59451167">
    <w:abstractNumId w:val="10"/>
  </w:num>
  <w:num w:numId="17" w16cid:durableId="94615845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85829"/>
    <w:rsid w:val="0029639D"/>
    <w:rsid w:val="00326F90"/>
    <w:rsid w:val="00AA1D8D"/>
    <w:rsid w:val="00B47730"/>
    <w:rsid w:val="00BA0B9C"/>
    <w:rsid w:val="00CB0664"/>
    <w:rsid w:val="00D218A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A0523C"/>
  <w14:defaultImageDpi w14:val="300"/>
  <w15:docId w15:val="{BF33886F-2F70-4248-AE02-1E18D1806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3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5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6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974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6513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Navnit A</cp:lastModifiedBy>
  <cp:revision>2</cp:revision>
  <dcterms:created xsi:type="dcterms:W3CDTF">2025-03-27T07:03:00Z</dcterms:created>
  <dcterms:modified xsi:type="dcterms:W3CDTF">2025-03-27T07:03:00Z</dcterms:modified>
  <cp:category/>
</cp:coreProperties>
</file>